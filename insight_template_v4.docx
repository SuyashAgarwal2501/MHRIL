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AAB2D" w14:textId="1F1E300F" w:rsidR="00C52A29" w:rsidRPr="00097BD5" w:rsidRDefault="00C52A29" w:rsidP="00C52A29">
      <w:pPr>
        <w:pStyle w:val="Heading1"/>
        <w:spacing w:before="0" w:line="10" w:lineRule="atLeast"/>
      </w:pPr>
      <w:r w:rsidRPr="00094434">
        <w:t>Reporting Period</w:t>
      </w:r>
      <w:r>
        <w:t xml:space="preserve">: {{ </w:t>
      </w:r>
      <w:proofErr w:type="spellStart"/>
      <w:r>
        <w:t>report_month</w:t>
      </w:r>
      <w:proofErr w:type="spellEnd"/>
      <w:r>
        <w:t xml:space="preserve"> }} {{ </w:t>
      </w:r>
      <w:proofErr w:type="spellStart"/>
      <w:r>
        <w:t>report_year</w:t>
      </w:r>
      <w:proofErr w:type="spellEnd"/>
      <w:r>
        <w:t xml:space="preserve"> }}</w:t>
      </w:r>
    </w:p>
    <w:p w14:paraId="27218BE3" w14:textId="78021350" w:rsidR="00903B50" w:rsidRPr="00D2110F" w:rsidRDefault="00C52A29" w:rsidP="00D2110F">
      <w:pPr>
        <w:pStyle w:val="Heading1"/>
        <w:spacing w:before="0" w:line="10" w:lineRule="atLeast"/>
        <w:rPr>
          <w:sz w:val="36"/>
          <w:szCs w:val="36"/>
        </w:rPr>
      </w:pPr>
      <w:r w:rsidRPr="00097BD5">
        <w:rPr>
          <w:sz w:val="36"/>
          <w:szCs w:val="36"/>
        </w:rPr>
        <w:t>Monthly Performance Insights</w:t>
      </w:r>
    </w:p>
    <w:p w14:paraId="72F20DCE" w14:textId="77777777" w:rsidR="00D2110F" w:rsidRDefault="00D2110F" w:rsidP="00903B50">
      <w:pPr>
        <w:pStyle w:val="Heading2"/>
        <w:spacing w:line="144" w:lineRule="auto"/>
      </w:pPr>
    </w:p>
    <w:p w14:paraId="53CC1B57" w14:textId="3E7A3FE5" w:rsidR="005E57D3" w:rsidRDefault="00866B78" w:rsidP="00903B50">
      <w:pPr>
        <w:pStyle w:val="Heading2"/>
        <w:spacing w:line="144" w:lineRule="auto"/>
      </w:pPr>
      <w:r>
        <w:t>Occupancy</w:t>
      </w:r>
    </w:p>
    <w:p w14:paraId="5841C03B" w14:textId="1D0D0257" w:rsidR="005E57D3" w:rsidRDefault="00CF6A28" w:rsidP="005A5781">
      <w:pPr>
        <w:pStyle w:val="ListBullet"/>
        <w:numPr>
          <w:ilvl w:val="0"/>
          <w:numId w:val="11"/>
        </w:numPr>
      </w:pPr>
      <w:r>
        <w:t xml:space="preserve">There was </w:t>
      </w:r>
      <w:r w:rsidR="00866B78">
        <w:t>an increase of {{</w:t>
      </w:r>
      <w:proofErr w:type="spellStart"/>
      <w:r w:rsidR="00866B78">
        <w:t>Increase_Room_Nights</w:t>
      </w:r>
      <w:proofErr w:type="spellEnd"/>
      <w:r w:rsidR="00866B78">
        <w:t xml:space="preserve">}} </w:t>
      </w:r>
      <w:r w:rsidR="0021140E">
        <w:t>total</w:t>
      </w:r>
      <w:r w:rsidR="00866B78">
        <w:t xml:space="preserve"> room nights</w:t>
      </w:r>
      <w:r w:rsidR="00E73F60">
        <w:t xml:space="preserve"> </w:t>
      </w:r>
      <w:r w:rsidR="00B84B48">
        <w:t>compared to last year</w:t>
      </w:r>
      <w:r w:rsidR="00866B78">
        <w:t>; {{</w:t>
      </w:r>
      <w:proofErr w:type="spellStart"/>
      <w:r w:rsidR="00AD557A">
        <w:t>Room_Night</w:t>
      </w:r>
      <w:r w:rsidR="00866B78">
        <w:t>_vs_Budget</w:t>
      </w:r>
      <w:proofErr w:type="spellEnd"/>
      <w:r w:rsidR="00866B78">
        <w:t>}}</w:t>
      </w:r>
      <w:r w:rsidR="00AD557A">
        <w:t xml:space="preserve">% </w:t>
      </w:r>
      <w:r w:rsidR="00866B78">
        <w:t>achievement vs budget.</w:t>
      </w:r>
    </w:p>
    <w:p w14:paraId="6D78794A" w14:textId="57EDCADD" w:rsidR="005E57D3" w:rsidRDefault="00866B78" w:rsidP="005A5781">
      <w:pPr>
        <w:pStyle w:val="ListBullet"/>
        <w:numPr>
          <w:ilvl w:val="0"/>
          <w:numId w:val="11"/>
        </w:numPr>
      </w:pPr>
      <w:r>
        <w:t xml:space="preserve">Available room nights </w:t>
      </w:r>
      <w:r w:rsidR="00C700A1">
        <w:t>{{</w:t>
      </w:r>
      <w:proofErr w:type="spellStart"/>
      <w:r w:rsidR="00C700A1">
        <w:t>Available_</w:t>
      </w:r>
      <w:r w:rsidR="00935B3B">
        <w:t>Room_Night_vs_Budget</w:t>
      </w:r>
      <w:r w:rsidR="009B7B10">
        <w:t>_Trend</w:t>
      </w:r>
      <w:proofErr w:type="spellEnd"/>
      <w:r w:rsidR="00935B3B">
        <w:t>}}</w:t>
      </w:r>
      <w:r>
        <w:t xml:space="preserve"> by {{</w:t>
      </w:r>
      <w:proofErr w:type="spellStart"/>
      <w:r>
        <w:t>Available_Room_Nights_vs_Budget</w:t>
      </w:r>
      <w:proofErr w:type="spellEnd"/>
      <w:r>
        <w:t>}} vs Budget. Out of Order actual is {{</w:t>
      </w:r>
      <w:proofErr w:type="spellStart"/>
      <w:r>
        <w:t>OOO_Actual</w:t>
      </w:r>
      <w:proofErr w:type="spellEnd"/>
      <w:r>
        <w:t>}} room nights against {{OOO_LY}}</w:t>
      </w:r>
      <w:r w:rsidR="001442B5" w:rsidRPr="001442B5">
        <w:t xml:space="preserve"> </w:t>
      </w:r>
      <w:r w:rsidR="001442B5">
        <w:t>room nights</w:t>
      </w:r>
      <w:r>
        <w:t xml:space="preserve"> LY, </w:t>
      </w:r>
      <w:r w:rsidR="00AD557A">
        <w:t>{{</w:t>
      </w:r>
      <w:proofErr w:type="spellStart"/>
      <w:r w:rsidR="00AD557A">
        <w:t>OOO</w:t>
      </w:r>
      <w:r w:rsidR="0008392A">
        <w:t>_vs</w:t>
      </w:r>
      <w:r w:rsidR="00AD557A">
        <w:t>_Budget_trend</w:t>
      </w:r>
      <w:proofErr w:type="spellEnd"/>
      <w:r w:rsidR="00AD557A">
        <w:t>}}</w:t>
      </w:r>
      <w:r>
        <w:t xml:space="preserve"> by {{</w:t>
      </w:r>
      <w:proofErr w:type="spellStart"/>
      <w:r>
        <w:t>OOO_vs_Budget</w:t>
      </w:r>
      <w:proofErr w:type="spellEnd"/>
      <w:r>
        <w:t>}}</w:t>
      </w:r>
      <w:r w:rsidR="001442B5" w:rsidRPr="001442B5">
        <w:t xml:space="preserve"> </w:t>
      </w:r>
      <w:r w:rsidR="001442B5">
        <w:t>room nights</w:t>
      </w:r>
      <w:r>
        <w:t xml:space="preserve"> vs budget.</w:t>
      </w:r>
    </w:p>
    <w:p w14:paraId="10F3B2C5" w14:textId="633ABFF0" w:rsidR="005549B9" w:rsidRDefault="005549B9" w:rsidP="005A5781">
      <w:pPr>
        <w:pStyle w:val="ListBullet"/>
        <w:numPr>
          <w:ilvl w:val="0"/>
          <w:numId w:val="11"/>
        </w:numPr>
      </w:pPr>
      <w:r>
        <w:t>No-shows impacted occupancy by {{</w:t>
      </w:r>
      <w:proofErr w:type="spellStart"/>
      <w:r>
        <w:t>No_Show_Room_Nights</w:t>
      </w:r>
      <w:proofErr w:type="spellEnd"/>
      <w:r>
        <w:t>}} room nights.</w:t>
      </w:r>
    </w:p>
    <w:p w14:paraId="41D1EE44" w14:textId="062EC87C" w:rsidR="005E57D3" w:rsidRDefault="00866B78" w:rsidP="005A5781">
      <w:pPr>
        <w:pStyle w:val="ListBullet"/>
        <w:numPr>
          <w:ilvl w:val="0"/>
          <w:numId w:val="11"/>
        </w:numPr>
      </w:pPr>
      <w:r>
        <w:t xml:space="preserve">Occupancy </w:t>
      </w:r>
      <w:r w:rsidR="00AD557A">
        <w:t>{{</w:t>
      </w:r>
      <w:proofErr w:type="spellStart"/>
      <w:r w:rsidR="00AD557A">
        <w:t>Overall_Occupancy</w:t>
      </w:r>
      <w:proofErr w:type="spellEnd"/>
      <w:r w:rsidR="00AD557A">
        <w:t xml:space="preserve">}}% </w:t>
      </w:r>
      <w:r>
        <w:t>has {{</w:t>
      </w:r>
      <w:proofErr w:type="spellStart"/>
      <w:r>
        <w:t>Occupancy_Trend_vs_LY</w:t>
      </w:r>
      <w:proofErr w:type="spellEnd"/>
      <w:r>
        <w:t>}} vs LY</w:t>
      </w:r>
      <w:r w:rsidR="00AD557A">
        <w:t xml:space="preserve"> ({{</w:t>
      </w:r>
      <w:proofErr w:type="spellStart"/>
      <w:r w:rsidR="00AD557A">
        <w:t>Overall_Occupancy_LY</w:t>
      </w:r>
      <w:proofErr w:type="spellEnd"/>
      <w:r w:rsidR="00AD557A">
        <w:t>}}%)</w:t>
      </w:r>
    </w:p>
    <w:p w14:paraId="35430A7D" w14:textId="01BF12E8" w:rsidR="005549B9" w:rsidRDefault="005549B9" w:rsidP="005A5781">
      <w:pPr>
        <w:pStyle w:val="ListBullet"/>
        <w:numPr>
          <w:ilvl w:val="0"/>
          <w:numId w:val="11"/>
        </w:numPr>
      </w:pPr>
      <w:r>
        <w:t>Complimentary occupancy accounted for {{</w:t>
      </w:r>
      <w:proofErr w:type="spellStart"/>
      <w:r>
        <w:t>Complimentary_Occupancy</w:t>
      </w:r>
      <w:proofErr w:type="spellEnd"/>
      <w:r>
        <w:t>}} room nights, compared to {{</w:t>
      </w:r>
      <w:proofErr w:type="spellStart"/>
      <w:r>
        <w:t>Complimentary_Occupancy_LY</w:t>
      </w:r>
      <w:proofErr w:type="spellEnd"/>
      <w:r>
        <w:t>}}</w:t>
      </w:r>
      <w:r w:rsidR="00933AFA" w:rsidRPr="00933AFA">
        <w:t xml:space="preserve"> </w:t>
      </w:r>
      <w:r w:rsidR="00933AFA">
        <w:t>room nights</w:t>
      </w:r>
      <w:r>
        <w:t xml:space="preserve"> LY.</w:t>
      </w:r>
    </w:p>
    <w:p w14:paraId="2DAE6D36" w14:textId="79D4183D" w:rsidR="005E57D3" w:rsidRDefault="00F1117F" w:rsidP="005A5781">
      <w:pPr>
        <w:pStyle w:val="ListBullet"/>
        <w:numPr>
          <w:ilvl w:val="0"/>
          <w:numId w:val="11"/>
        </w:numPr>
      </w:pPr>
      <w:r>
        <w:t xml:space="preserve">LTH </w:t>
      </w:r>
      <w:r w:rsidR="00AD557A">
        <w:t>{{</w:t>
      </w:r>
      <w:proofErr w:type="spellStart"/>
      <w:r w:rsidR="00AD557A">
        <w:t>LTH_</w:t>
      </w:r>
      <w:r w:rsidR="0008392A">
        <w:t>vs_</w:t>
      </w:r>
      <w:r w:rsidR="00AD557A">
        <w:t>Budget_trend</w:t>
      </w:r>
      <w:proofErr w:type="spellEnd"/>
      <w:r w:rsidR="00AD557A">
        <w:t xml:space="preserve">}} by {{LTH_vs_Budget}} room nights against Budget and </w:t>
      </w:r>
      <w:r w:rsidR="0008392A">
        <w:t>{{</w:t>
      </w:r>
      <w:proofErr w:type="spellStart"/>
      <w:r w:rsidR="0008392A">
        <w:t>LTH_vs_LY_trend</w:t>
      </w:r>
      <w:proofErr w:type="spellEnd"/>
      <w:r w:rsidR="0008392A">
        <w:t>}}</w:t>
      </w:r>
      <w:r w:rsidR="00AD557A">
        <w:t xml:space="preserve"> </w:t>
      </w:r>
      <w:r w:rsidR="00AA09B6">
        <w:t>by</w:t>
      </w:r>
      <w:r w:rsidR="00AD557A">
        <w:t xml:space="preserve"> {{</w:t>
      </w:r>
      <w:proofErr w:type="spellStart"/>
      <w:r w:rsidR="00AD557A">
        <w:t>LTH_vs_LY</w:t>
      </w:r>
      <w:proofErr w:type="spellEnd"/>
      <w:r w:rsidR="00AD557A">
        <w:t>}} room nights against LY.</w:t>
      </w:r>
    </w:p>
    <w:p w14:paraId="7F88119E" w14:textId="4B4C5536" w:rsidR="005549B9" w:rsidRDefault="00866B78" w:rsidP="005A5781">
      <w:pPr>
        <w:pStyle w:val="ListBullet"/>
        <w:numPr>
          <w:ilvl w:val="0"/>
          <w:numId w:val="11"/>
        </w:numPr>
      </w:pPr>
      <w:r>
        <w:t>FIT occupancy has achieved {{</w:t>
      </w:r>
      <w:proofErr w:type="spellStart"/>
      <w:r>
        <w:t>FIT_vs_Budget</w:t>
      </w:r>
      <w:proofErr w:type="spellEnd"/>
      <w:r>
        <w:t xml:space="preserve">}}% of budget and </w:t>
      </w:r>
      <w:r w:rsidR="0008392A">
        <w:t>{{</w:t>
      </w:r>
      <w:proofErr w:type="spellStart"/>
      <w:r w:rsidR="0008392A">
        <w:t>FIT_LY_trend</w:t>
      </w:r>
      <w:proofErr w:type="spellEnd"/>
      <w:r w:rsidR="0008392A">
        <w:t xml:space="preserve">}} </w:t>
      </w:r>
      <w:r w:rsidR="000979A1">
        <w:t>by</w:t>
      </w:r>
      <w:r>
        <w:t xml:space="preserve"> {{</w:t>
      </w:r>
      <w:proofErr w:type="spellStart"/>
      <w:r>
        <w:t>FIT_vs_LY</w:t>
      </w:r>
      <w:proofErr w:type="spellEnd"/>
      <w:r>
        <w:t xml:space="preserve">}}% </w:t>
      </w:r>
      <w:r w:rsidR="0008392A">
        <w:t>vs</w:t>
      </w:r>
      <w:r>
        <w:t xml:space="preserve"> LY.</w:t>
      </w:r>
    </w:p>
    <w:p w14:paraId="5F1F83A9" w14:textId="77777777" w:rsidR="00D86C99" w:rsidRDefault="00D86C99" w:rsidP="00D86C99">
      <w:pPr>
        <w:pStyle w:val="ListBullet"/>
        <w:ind w:left="360"/>
        <w:rPr>
          <w:highlight w:val="yellow"/>
        </w:rPr>
      </w:pPr>
    </w:p>
    <w:p w14:paraId="4C76D3D0" w14:textId="77777777" w:rsidR="005E57D3" w:rsidRDefault="00866B78" w:rsidP="00E7289E">
      <w:pPr>
        <w:pStyle w:val="Heading2"/>
        <w:ind w:left="360"/>
      </w:pPr>
      <w:r>
        <w:t>Revenue</w:t>
      </w:r>
    </w:p>
    <w:p w14:paraId="05A8A0B7" w14:textId="6F72AF43" w:rsidR="005E57D3" w:rsidRDefault="00866B78" w:rsidP="005A5781">
      <w:pPr>
        <w:pStyle w:val="ListBullet"/>
        <w:numPr>
          <w:ilvl w:val="0"/>
          <w:numId w:val="12"/>
        </w:numPr>
      </w:pPr>
      <w:r>
        <w:t xml:space="preserve">Revenue </w:t>
      </w:r>
      <w:r w:rsidR="004D3F9A">
        <w:t>has</w:t>
      </w:r>
      <w:r>
        <w:t xml:space="preserve"> {{</w:t>
      </w:r>
      <w:proofErr w:type="spellStart"/>
      <w:r>
        <w:t>Revenue_vs_Budget_Trend</w:t>
      </w:r>
      <w:proofErr w:type="spellEnd"/>
      <w:r>
        <w:t xml:space="preserve">}} vs Budget by </w:t>
      </w:r>
      <w:r w:rsidR="0008392A">
        <w:t>Rs.</w:t>
      </w:r>
      <w:r w:rsidR="00B41F94">
        <w:t xml:space="preserve"> </w:t>
      </w:r>
      <w:r>
        <w:t>{{</w:t>
      </w:r>
      <w:proofErr w:type="spellStart"/>
      <w:r>
        <w:t>Revenue_vs_Budget_Value</w:t>
      </w:r>
      <w:proofErr w:type="spellEnd"/>
      <w:r>
        <w:t>}}</w:t>
      </w:r>
      <w:r w:rsidR="00B41F94">
        <w:t xml:space="preserve"> </w:t>
      </w:r>
      <w:r w:rsidR="0008392A">
        <w:t>Lacs</w:t>
      </w:r>
      <w:r>
        <w:t xml:space="preserve"> </w:t>
      </w:r>
      <w:r w:rsidR="0008392A">
        <w:t>({{</w:t>
      </w:r>
      <w:proofErr w:type="spellStart"/>
      <w:r w:rsidR="0008392A">
        <w:t>Revenue_vs_Budget_pct</w:t>
      </w:r>
      <w:proofErr w:type="spellEnd"/>
      <w:r w:rsidR="0008392A">
        <w:t xml:space="preserve">}}%) </w:t>
      </w:r>
      <w:r>
        <w:t>and {{</w:t>
      </w:r>
      <w:proofErr w:type="spellStart"/>
      <w:r>
        <w:t>Revenue_vs_LY_Trend</w:t>
      </w:r>
      <w:proofErr w:type="spellEnd"/>
      <w:r>
        <w:t xml:space="preserve">}} by </w:t>
      </w:r>
      <w:r w:rsidR="0008392A">
        <w:t>Rs.</w:t>
      </w:r>
      <w:r w:rsidR="00B41F94">
        <w:t xml:space="preserve"> </w:t>
      </w:r>
      <w:r>
        <w:t>{{</w:t>
      </w:r>
      <w:proofErr w:type="spellStart"/>
      <w:r>
        <w:t>Revenue_vs_LY_Value</w:t>
      </w:r>
      <w:proofErr w:type="spellEnd"/>
      <w:r>
        <w:t>}}</w:t>
      </w:r>
      <w:r w:rsidR="00B41F94">
        <w:t xml:space="preserve"> </w:t>
      </w:r>
      <w:r w:rsidR="0008392A">
        <w:t>Lacs ({{</w:t>
      </w:r>
      <w:proofErr w:type="spellStart"/>
      <w:r w:rsidR="0008392A">
        <w:t>Revenue_vs_</w:t>
      </w:r>
      <w:r w:rsidR="009417B9">
        <w:t>LY</w:t>
      </w:r>
      <w:r w:rsidR="0008392A">
        <w:t>_pct</w:t>
      </w:r>
      <w:proofErr w:type="spellEnd"/>
      <w:r w:rsidR="0008392A">
        <w:t xml:space="preserve">}}%) </w:t>
      </w:r>
      <w:r>
        <w:t>vs LY.</w:t>
      </w:r>
    </w:p>
    <w:p w14:paraId="312A5144" w14:textId="75E5FE4F" w:rsidR="005E57D3" w:rsidRDefault="00866B78" w:rsidP="005A5781">
      <w:pPr>
        <w:pStyle w:val="ListBullet"/>
        <w:numPr>
          <w:ilvl w:val="0"/>
          <w:numId w:val="12"/>
        </w:numPr>
      </w:pPr>
      <w:r>
        <w:t>Room Revenue has {{</w:t>
      </w:r>
      <w:proofErr w:type="spellStart"/>
      <w:r>
        <w:t>Room_Revenue_vs_LY_Trend</w:t>
      </w:r>
      <w:proofErr w:type="spellEnd"/>
      <w:r>
        <w:t xml:space="preserve">}} vs LY by </w:t>
      </w:r>
      <w:r w:rsidR="00B41F94">
        <w:t xml:space="preserve">Rs. </w:t>
      </w:r>
      <w:r>
        <w:t>{{</w:t>
      </w:r>
      <w:proofErr w:type="spellStart"/>
      <w:r>
        <w:t>Room_Revenue_vs_LY_Value</w:t>
      </w:r>
      <w:proofErr w:type="spellEnd"/>
      <w:r>
        <w:t>}}</w:t>
      </w:r>
      <w:r w:rsidR="00B41F94">
        <w:t xml:space="preserve"> Lacs</w:t>
      </w:r>
      <w:r>
        <w:t xml:space="preserve"> and {{</w:t>
      </w:r>
      <w:proofErr w:type="spellStart"/>
      <w:r>
        <w:t>Room_Revenue_vs_Budget_Trend</w:t>
      </w:r>
      <w:proofErr w:type="spellEnd"/>
      <w:r>
        <w:t xml:space="preserve">}} by </w:t>
      </w:r>
      <w:r w:rsidR="00B41F94">
        <w:t xml:space="preserve">Rs. </w:t>
      </w:r>
      <w:r>
        <w:t>{{</w:t>
      </w:r>
      <w:proofErr w:type="spellStart"/>
      <w:r>
        <w:t>Room_Revenue_vs_Budget_Value</w:t>
      </w:r>
      <w:proofErr w:type="spellEnd"/>
      <w:r>
        <w:t xml:space="preserve">}} </w:t>
      </w:r>
      <w:r w:rsidR="00B41F94">
        <w:t xml:space="preserve">Lacs </w:t>
      </w:r>
      <w:r>
        <w:t>vs Budget.</w:t>
      </w:r>
    </w:p>
    <w:p w14:paraId="3F7C6DCD" w14:textId="4758AF6E" w:rsidR="005E57D3" w:rsidRDefault="00866B78" w:rsidP="005A5781">
      <w:pPr>
        <w:pStyle w:val="ListBullet"/>
        <w:numPr>
          <w:ilvl w:val="0"/>
          <w:numId w:val="12"/>
        </w:numPr>
      </w:pPr>
      <w:r>
        <w:t xml:space="preserve">The ARR is </w:t>
      </w:r>
      <w:r w:rsidR="005549B9">
        <w:t>Rs.</w:t>
      </w:r>
      <w:r w:rsidR="00B41F94">
        <w:t xml:space="preserve"> </w:t>
      </w:r>
      <w:r w:rsidR="004D3F9A">
        <w:t xml:space="preserve">{{ARR}}, which has </w:t>
      </w:r>
      <w:r>
        <w:t>{{</w:t>
      </w:r>
      <w:proofErr w:type="spellStart"/>
      <w:r>
        <w:t>ARR_vs_LY_Trend</w:t>
      </w:r>
      <w:proofErr w:type="spellEnd"/>
      <w:r>
        <w:t>}} by {{</w:t>
      </w:r>
      <w:proofErr w:type="spellStart"/>
      <w:r>
        <w:t>ARR_vs_LY</w:t>
      </w:r>
      <w:proofErr w:type="spellEnd"/>
      <w:r>
        <w:t>}}</w:t>
      </w:r>
      <w:r w:rsidR="004D3F9A">
        <w:t>%</w:t>
      </w:r>
      <w:r>
        <w:t xml:space="preserve"> </w:t>
      </w:r>
      <w:r w:rsidR="00A22F9B">
        <w:t xml:space="preserve"> LY </w:t>
      </w:r>
      <w:r>
        <w:t>&amp; {{</w:t>
      </w:r>
      <w:proofErr w:type="spellStart"/>
      <w:r>
        <w:t>ARR_vs_Budget_Trend</w:t>
      </w:r>
      <w:proofErr w:type="spellEnd"/>
      <w:r>
        <w:t>}} by {{</w:t>
      </w:r>
      <w:proofErr w:type="spellStart"/>
      <w:r>
        <w:t>ARR_vs_Budget</w:t>
      </w:r>
      <w:proofErr w:type="spellEnd"/>
      <w:r>
        <w:t>}}</w:t>
      </w:r>
      <w:r w:rsidR="004D3F9A">
        <w:t>%</w:t>
      </w:r>
      <w:r w:rsidR="00A22F9B">
        <w:t xml:space="preserve"> against Budget</w:t>
      </w:r>
      <w:r>
        <w:t>.</w:t>
      </w:r>
    </w:p>
    <w:p w14:paraId="238D31FB" w14:textId="175A75E2" w:rsidR="005E57D3" w:rsidRDefault="004D3F9A" w:rsidP="005A5781">
      <w:pPr>
        <w:pStyle w:val="ListBullet"/>
        <w:numPr>
          <w:ilvl w:val="0"/>
          <w:numId w:val="12"/>
        </w:numPr>
      </w:pPr>
      <w:r>
        <w:t xml:space="preserve">Non-Room Revenue </w:t>
      </w:r>
      <w:r w:rsidR="00C86991">
        <w:t xml:space="preserve">was </w:t>
      </w:r>
      <w:r>
        <w:t>led by {{</w:t>
      </w:r>
      <w:proofErr w:type="spellStart"/>
      <w:r>
        <w:t>NRR_Section</w:t>
      </w:r>
      <w:proofErr w:type="spellEnd"/>
      <w:r>
        <w:t>}}, NRR {{</w:t>
      </w:r>
      <w:proofErr w:type="spellStart"/>
      <w:r>
        <w:t>NRR_vs_Budget_Trend</w:t>
      </w:r>
      <w:proofErr w:type="spellEnd"/>
      <w:r>
        <w:t>}} by Rs.</w:t>
      </w:r>
      <w:r w:rsidR="00B41F94">
        <w:t xml:space="preserve"> </w:t>
      </w:r>
      <w:r>
        <w:t>{{</w:t>
      </w:r>
      <w:proofErr w:type="spellStart"/>
      <w:r>
        <w:t>NRR_vs_Budget_Value</w:t>
      </w:r>
      <w:proofErr w:type="spellEnd"/>
      <w:r>
        <w:t>}}</w:t>
      </w:r>
      <w:r w:rsidR="00A22F9B">
        <w:t xml:space="preserve"> Lacs</w:t>
      </w:r>
      <w:r>
        <w:t xml:space="preserve"> ({{</w:t>
      </w:r>
      <w:proofErr w:type="spellStart"/>
      <w:r>
        <w:t>NRR_vs_Budget</w:t>
      </w:r>
      <w:r w:rsidR="00045F86">
        <w:t>_pct</w:t>
      </w:r>
      <w:proofErr w:type="spellEnd"/>
      <w:r>
        <w:t>}}%) against Budget &amp; {{</w:t>
      </w:r>
      <w:proofErr w:type="spellStart"/>
      <w:r>
        <w:t>NRR_vs_LY_Trend</w:t>
      </w:r>
      <w:proofErr w:type="spellEnd"/>
      <w:r>
        <w:t>}} over LY by Rs.</w:t>
      </w:r>
      <w:r w:rsidR="00B41F94">
        <w:t xml:space="preserve"> </w:t>
      </w:r>
      <w:r>
        <w:t>{{</w:t>
      </w:r>
      <w:proofErr w:type="spellStart"/>
      <w:r>
        <w:t>NRR_vs_LY_Value</w:t>
      </w:r>
      <w:proofErr w:type="spellEnd"/>
      <w:r>
        <w:t xml:space="preserve">}} </w:t>
      </w:r>
      <w:r w:rsidR="00A22F9B">
        <w:t xml:space="preserve">Lacs </w:t>
      </w:r>
      <w:r>
        <w:t>({{</w:t>
      </w:r>
      <w:proofErr w:type="spellStart"/>
      <w:r>
        <w:t>NRR_vs_LY</w:t>
      </w:r>
      <w:r w:rsidR="00045F86">
        <w:t>_pct</w:t>
      </w:r>
      <w:proofErr w:type="spellEnd"/>
      <w:r>
        <w:t>}}%).</w:t>
      </w:r>
    </w:p>
    <w:p w14:paraId="316FB5E4" w14:textId="1396DD45" w:rsidR="00474593" w:rsidRDefault="00474593" w:rsidP="005A5781">
      <w:pPr>
        <w:pStyle w:val="ListBullet"/>
        <w:numPr>
          <w:ilvl w:val="0"/>
          <w:numId w:val="12"/>
        </w:numPr>
      </w:pPr>
      <w:r>
        <w:t>NRRPOR was Rs.</w:t>
      </w:r>
      <w:r w:rsidR="00B41F94">
        <w:t xml:space="preserve"> </w:t>
      </w:r>
      <w:r>
        <w:t>{{NRRPOR_LTH}} for LTH and Rs.</w:t>
      </w:r>
      <w:r w:rsidR="00B41F94">
        <w:t xml:space="preserve"> </w:t>
      </w:r>
      <w:r>
        <w:t>{{NRRPOR_FIT}} for FIT, indicating stronger monetization in {{</w:t>
      </w:r>
      <w:proofErr w:type="spellStart"/>
      <w:r>
        <w:t>Stronger_Segment</w:t>
      </w:r>
      <w:r w:rsidR="00C71636">
        <w:t>_NRRPOR</w:t>
      </w:r>
      <w:proofErr w:type="spellEnd"/>
      <w:r w:rsidR="00C71636">
        <w:t>}</w:t>
      </w:r>
      <w:r>
        <w:t>}.</w:t>
      </w:r>
    </w:p>
    <w:p w14:paraId="7AC34239" w14:textId="242A7916" w:rsidR="005E57D3" w:rsidRDefault="00866B78" w:rsidP="005A5781">
      <w:pPr>
        <w:pStyle w:val="ListBullet"/>
        <w:numPr>
          <w:ilvl w:val="0"/>
          <w:numId w:val="12"/>
        </w:numPr>
      </w:pPr>
      <w:r>
        <w:t>F&amp;B Revenue has {{</w:t>
      </w:r>
      <w:proofErr w:type="spellStart"/>
      <w:r>
        <w:t>F&amp;B_vs_LY_Trend</w:t>
      </w:r>
      <w:proofErr w:type="spellEnd"/>
      <w:r>
        <w:t xml:space="preserve">}} by </w:t>
      </w:r>
      <w:r w:rsidR="005549B9">
        <w:t>Rs.</w:t>
      </w:r>
      <w:r w:rsidR="00B41F94">
        <w:t xml:space="preserve"> </w:t>
      </w:r>
      <w:r>
        <w:t>{{</w:t>
      </w:r>
      <w:proofErr w:type="spellStart"/>
      <w:r>
        <w:t>F&amp;B_vs_LY_Value</w:t>
      </w:r>
      <w:proofErr w:type="spellEnd"/>
      <w:r>
        <w:t>}}</w:t>
      </w:r>
      <w:r w:rsidR="00B41F94">
        <w:t xml:space="preserve"> </w:t>
      </w:r>
      <w:r w:rsidR="005549B9">
        <w:t>Lacs</w:t>
      </w:r>
      <w:r>
        <w:t xml:space="preserve"> vs LY </w:t>
      </w:r>
      <w:r w:rsidR="0072737F">
        <w:t>and</w:t>
      </w:r>
      <w:r>
        <w:t xml:space="preserve"> {{</w:t>
      </w:r>
      <w:proofErr w:type="spellStart"/>
      <w:r>
        <w:t>F&amp;B_vs_Budget_Trend</w:t>
      </w:r>
      <w:proofErr w:type="spellEnd"/>
      <w:r>
        <w:t xml:space="preserve">}} by </w:t>
      </w:r>
      <w:r w:rsidR="005549B9">
        <w:t>Rs.</w:t>
      </w:r>
      <w:r w:rsidR="00B41F94">
        <w:t xml:space="preserve"> </w:t>
      </w:r>
      <w:r>
        <w:t>{{</w:t>
      </w:r>
      <w:proofErr w:type="spellStart"/>
      <w:r>
        <w:t>F&amp;B_vs_Budget_Value</w:t>
      </w:r>
      <w:proofErr w:type="spellEnd"/>
      <w:r>
        <w:t>}}</w:t>
      </w:r>
      <w:r w:rsidR="00B41F94">
        <w:t xml:space="preserve"> </w:t>
      </w:r>
      <w:r w:rsidR="005549B9">
        <w:t>Lacs</w:t>
      </w:r>
      <w:r>
        <w:t xml:space="preserve"> vs Budget ({{</w:t>
      </w:r>
      <w:proofErr w:type="spellStart"/>
      <w:r>
        <w:t>F&amp;B_Budget_Achievement</w:t>
      </w:r>
      <w:proofErr w:type="spellEnd"/>
      <w:r>
        <w:t>}}% achieved).</w:t>
      </w:r>
    </w:p>
    <w:p w14:paraId="42E14A70" w14:textId="7ABB61D4" w:rsidR="00990406" w:rsidRDefault="00866B78" w:rsidP="00990406">
      <w:pPr>
        <w:pStyle w:val="ListBullet"/>
        <w:numPr>
          <w:ilvl w:val="0"/>
          <w:numId w:val="12"/>
        </w:numPr>
      </w:pPr>
      <w:r>
        <w:t>Revenue from</w:t>
      </w:r>
      <w:r w:rsidR="0088141E">
        <w:t xml:space="preserve"> Holiday Activity</w:t>
      </w:r>
      <w:r w:rsidR="00B05267">
        <w:t>(HA)</w:t>
      </w:r>
      <w:r>
        <w:t>, S</w:t>
      </w:r>
      <w:r w:rsidR="00B05267">
        <w:t>PA</w:t>
      </w:r>
      <w:r>
        <w:t xml:space="preserve"> &amp; MOD has {{</w:t>
      </w:r>
      <w:proofErr w:type="spellStart"/>
      <w:r>
        <w:t>Ancillary_vs_LY_Trend</w:t>
      </w:r>
      <w:proofErr w:type="spellEnd"/>
      <w:r>
        <w:t xml:space="preserve">}} over LY </w:t>
      </w:r>
      <w:r w:rsidR="003C5188">
        <w:t>and</w:t>
      </w:r>
      <w:r>
        <w:t xml:space="preserve"> {{</w:t>
      </w:r>
      <w:proofErr w:type="spellStart"/>
      <w:r>
        <w:t>Ancillary_vs_Budget_Trend</w:t>
      </w:r>
      <w:proofErr w:type="spellEnd"/>
      <w:r>
        <w:t>}} vs Budget.</w:t>
      </w:r>
    </w:p>
    <w:p w14:paraId="4500BC64" w14:textId="77777777" w:rsidR="00990406" w:rsidRDefault="00990406" w:rsidP="00FC0392">
      <w:pPr>
        <w:pStyle w:val="ListBullet"/>
        <w:ind w:left="360" w:hanging="360"/>
      </w:pPr>
    </w:p>
    <w:sectPr w:rsidR="00990406" w:rsidSect="00967983">
      <w:pgSz w:w="12240" w:h="15840"/>
      <w:pgMar w:top="1152" w:right="1512" w:bottom="1152" w:left="151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E1CF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311C7"/>
    <w:multiLevelType w:val="hybridMultilevel"/>
    <w:tmpl w:val="D38E6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96BFA"/>
    <w:multiLevelType w:val="hybridMultilevel"/>
    <w:tmpl w:val="D38E6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A39EF"/>
    <w:multiLevelType w:val="hybridMultilevel"/>
    <w:tmpl w:val="EAFEBC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F462D"/>
    <w:multiLevelType w:val="hybridMultilevel"/>
    <w:tmpl w:val="EAFEB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90F80"/>
    <w:multiLevelType w:val="hybridMultilevel"/>
    <w:tmpl w:val="92FE8F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608524">
    <w:abstractNumId w:val="8"/>
  </w:num>
  <w:num w:numId="2" w16cid:durableId="1935086313">
    <w:abstractNumId w:val="6"/>
  </w:num>
  <w:num w:numId="3" w16cid:durableId="434710019">
    <w:abstractNumId w:val="5"/>
  </w:num>
  <w:num w:numId="4" w16cid:durableId="1694844935">
    <w:abstractNumId w:val="4"/>
  </w:num>
  <w:num w:numId="5" w16cid:durableId="1544832476">
    <w:abstractNumId w:val="7"/>
  </w:num>
  <w:num w:numId="6" w16cid:durableId="1201015012">
    <w:abstractNumId w:val="3"/>
  </w:num>
  <w:num w:numId="7" w16cid:durableId="381948823">
    <w:abstractNumId w:val="2"/>
  </w:num>
  <w:num w:numId="8" w16cid:durableId="669020427">
    <w:abstractNumId w:val="1"/>
  </w:num>
  <w:num w:numId="9" w16cid:durableId="303121448">
    <w:abstractNumId w:val="0"/>
  </w:num>
  <w:num w:numId="10" w16cid:durableId="2068718636">
    <w:abstractNumId w:val="13"/>
  </w:num>
  <w:num w:numId="11" w16cid:durableId="1968003701">
    <w:abstractNumId w:val="12"/>
  </w:num>
  <w:num w:numId="12" w16cid:durableId="792989559">
    <w:abstractNumId w:val="9"/>
  </w:num>
  <w:num w:numId="13" w16cid:durableId="846555587">
    <w:abstractNumId w:val="11"/>
  </w:num>
  <w:num w:numId="14" w16cid:durableId="4904862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6C1"/>
    <w:rsid w:val="00034616"/>
    <w:rsid w:val="00045F86"/>
    <w:rsid w:val="0006063C"/>
    <w:rsid w:val="00061C16"/>
    <w:rsid w:val="0008392A"/>
    <w:rsid w:val="000979A1"/>
    <w:rsid w:val="000E1E1C"/>
    <w:rsid w:val="001319C7"/>
    <w:rsid w:val="001442B5"/>
    <w:rsid w:val="0015074B"/>
    <w:rsid w:val="001F18B2"/>
    <w:rsid w:val="0021140E"/>
    <w:rsid w:val="002236B1"/>
    <w:rsid w:val="002853FC"/>
    <w:rsid w:val="002947FC"/>
    <w:rsid w:val="0029639D"/>
    <w:rsid w:val="002D4D1C"/>
    <w:rsid w:val="00323D1E"/>
    <w:rsid w:val="00326F90"/>
    <w:rsid w:val="00332068"/>
    <w:rsid w:val="00380A0D"/>
    <w:rsid w:val="003C5188"/>
    <w:rsid w:val="003D6D29"/>
    <w:rsid w:val="003E25D0"/>
    <w:rsid w:val="003E4D22"/>
    <w:rsid w:val="00474593"/>
    <w:rsid w:val="004D3F9A"/>
    <w:rsid w:val="00513C26"/>
    <w:rsid w:val="00544D31"/>
    <w:rsid w:val="005549B9"/>
    <w:rsid w:val="00563DE0"/>
    <w:rsid w:val="005A5781"/>
    <w:rsid w:val="005B3556"/>
    <w:rsid w:val="005D790E"/>
    <w:rsid w:val="005E57D3"/>
    <w:rsid w:val="005F42DC"/>
    <w:rsid w:val="006040B5"/>
    <w:rsid w:val="006403C1"/>
    <w:rsid w:val="006D7E7C"/>
    <w:rsid w:val="00717708"/>
    <w:rsid w:val="00722BDF"/>
    <w:rsid w:val="0072737F"/>
    <w:rsid w:val="007370E7"/>
    <w:rsid w:val="007578DE"/>
    <w:rsid w:val="00790C28"/>
    <w:rsid w:val="007B3D86"/>
    <w:rsid w:val="007D511C"/>
    <w:rsid w:val="00834775"/>
    <w:rsid w:val="00846087"/>
    <w:rsid w:val="00851EF2"/>
    <w:rsid w:val="00857FF9"/>
    <w:rsid w:val="00866B78"/>
    <w:rsid w:val="0088141E"/>
    <w:rsid w:val="00903B50"/>
    <w:rsid w:val="00933AFA"/>
    <w:rsid w:val="00934A65"/>
    <w:rsid w:val="00935B3B"/>
    <w:rsid w:val="009417B9"/>
    <w:rsid w:val="00967983"/>
    <w:rsid w:val="00990406"/>
    <w:rsid w:val="009B7B10"/>
    <w:rsid w:val="009E3F93"/>
    <w:rsid w:val="00A02620"/>
    <w:rsid w:val="00A22F9B"/>
    <w:rsid w:val="00A3279E"/>
    <w:rsid w:val="00AA09B6"/>
    <w:rsid w:val="00AA1D8D"/>
    <w:rsid w:val="00AD3932"/>
    <w:rsid w:val="00AD557A"/>
    <w:rsid w:val="00AE0C19"/>
    <w:rsid w:val="00B05267"/>
    <w:rsid w:val="00B41F94"/>
    <w:rsid w:val="00B47730"/>
    <w:rsid w:val="00B73CBA"/>
    <w:rsid w:val="00B84B48"/>
    <w:rsid w:val="00C52A29"/>
    <w:rsid w:val="00C700A1"/>
    <w:rsid w:val="00C71636"/>
    <w:rsid w:val="00C85B41"/>
    <w:rsid w:val="00C86991"/>
    <w:rsid w:val="00CB0664"/>
    <w:rsid w:val="00CD78EB"/>
    <w:rsid w:val="00CF6A28"/>
    <w:rsid w:val="00D2110F"/>
    <w:rsid w:val="00D64D39"/>
    <w:rsid w:val="00D74F66"/>
    <w:rsid w:val="00D86C99"/>
    <w:rsid w:val="00DB0714"/>
    <w:rsid w:val="00DB59E6"/>
    <w:rsid w:val="00E24611"/>
    <w:rsid w:val="00E25E15"/>
    <w:rsid w:val="00E7289E"/>
    <w:rsid w:val="00E73F60"/>
    <w:rsid w:val="00EB7736"/>
    <w:rsid w:val="00EE6861"/>
    <w:rsid w:val="00F043EC"/>
    <w:rsid w:val="00F1117F"/>
    <w:rsid w:val="00F30D8C"/>
    <w:rsid w:val="00F81E52"/>
    <w:rsid w:val="00F959A8"/>
    <w:rsid w:val="00FC03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2609C9"/>
  <w14:defaultImageDpi w14:val="300"/>
  <w15:docId w15:val="{EBB6D8B6-9592-488A-88FA-7F1D5F3A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Suyash Agarwal</cp:lastModifiedBy>
  <cp:revision>96</cp:revision>
  <dcterms:created xsi:type="dcterms:W3CDTF">2013-12-23T23:15:00Z</dcterms:created>
  <dcterms:modified xsi:type="dcterms:W3CDTF">2025-07-14T09:06:00Z</dcterms:modified>
  <cp:category/>
</cp:coreProperties>
</file>